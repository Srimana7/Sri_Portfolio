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7" w:rightFromText="187" w:tblpXSpec="center" w:tblpYSpec="top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7F7F7F"/>
          <w:insideV w:val="dashed" w:sz="4" w:space="0" w:color="7F7F7F"/>
        </w:tblBorders>
        <w:tblLook w:val="04A0"/>
      </w:tblPr>
      <w:tblGrid>
        <w:gridCol w:w="9576"/>
      </w:tblGrid>
      <w:tr w:rsidR="00DC1902" w:rsidRPr="008346C9">
        <w:trPr>
          <w:jc w:val="center"/>
        </w:trPr>
        <w:tc>
          <w:tcPr>
            <w:tcW w:w="9576" w:type="dxa"/>
          </w:tcPr>
          <w:p w:rsidR="00DC1902" w:rsidRPr="008346C9" w:rsidRDefault="00DC1902">
            <w:pPr>
              <w:pStyle w:val="HeaderFirstPage"/>
              <w:pBdr>
                <w:bottom w:val="none" w:sz="0" w:space="0" w:color="auto"/>
              </w:pBdr>
              <w:rPr>
                <w:rFonts w:ascii="Arial Black" w:hAnsi="Arial Black" w:cs="DokChampa"/>
                <w:color w:val="auto"/>
              </w:rPr>
            </w:pPr>
          </w:p>
        </w:tc>
      </w:tr>
    </w:tbl>
    <w:sdt>
      <w:sdtPr>
        <w:rPr>
          <w:rFonts w:ascii="Arial Black" w:hAnsi="Arial Black" w:cs="DokChampa"/>
          <w:color w:val="auto"/>
        </w:rPr>
        <w:alias w:val="Resume Name"/>
        <w:tag w:val="Resume Name"/>
        <w:id w:val="703981219"/>
        <w:placeholder>
          <w:docPart w:val="28FAD8A2A7444549BBF0EB40E1A02665"/>
        </w:placeholder>
        <w:docPartList>
          <w:docPartGallery w:val="Quick Parts"/>
          <w:docPartCategory w:val=" Resume Name"/>
        </w:docPartList>
      </w:sdtPr>
      <w:sdtContent>
        <w:p w:rsidR="008346C9" w:rsidRPr="008346C9" w:rsidRDefault="008346C9">
          <w:pPr>
            <w:pStyle w:val="NoSpacing"/>
            <w:rPr>
              <w:rFonts w:ascii="Arial Black" w:hAnsi="Arial Black" w:cs="DokChampa"/>
              <w:color w:val="auto"/>
            </w:rPr>
          </w:pPr>
        </w:p>
        <w:tbl>
          <w:tblPr>
            <w:tblStyle w:val="TableGrid"/>
            <w:tblW w:w="5000" w:type="pct"/>
            <w:jc w:val="center"/>
            <w:tblCellMar>
              <w:left w:w="0" w:type="dxa"/>
              <w:right w:w="0" w:type="dxa"/>
            </w:tblCellMar>
            <w:tblLook w:val="04A0"/>
          </w:tblPr>
          <w:tblGrid>
            <w:gridCol w:w="389"/>
            <w:gridCol w:w="6323"/>
            <w:gridCol w:w="3016"/>
          </w:tblGrid>
          <w:tr w:rsidR="008346C9" w:rsidRPr="008346C9">
            <w:trPr>
              <w:jc w:val="center"/>
            </w:trPr>
            <w:tc>
              <w:tcPr>
                <w:tcW w:w="360" w:type="dxa"/>
                <w:tcBorders>
                  <w:top w:val="single" w:sz="6" w:space="0" w:color="9FB8CD" w:themeColor="accent2"/>
                  <w:left w:val="single" w:sz="6" w:space="0" w:color="9FB8CD" w:themeColor="accent2"/>
                  <w:bottom w:val="single" w:sz="6" w:space="0" w:color="9FB8CD" w:themeColor="accent2"/>
                  <w:right w:val="single" w:sz="6" w:space="0" w:color="9FB8CD" w:themeColor="accent2"/>
                </w:tcBorders>
                <w:shd w:val="clear" w:color="auto" w:fill="9FB8CD" w:themeFill="accent2"/>
              </w:tcPr>
              <w:p w:rsidR="008346C9" w:rsidRPr="008346C9" w:rsidRDefault="008346C9">
                <w:pPr>
                  <w:rPr>
                    <w:rFonts w:ascii="Arial Black" w:hAnsi="Arial Black" w:cs="DokChampa"/>
                    <w:color w:val="auto"/>
                  </w:rPr>
                </w:pPr>
              </w:p>
            </w:tc>
            <w:tc>
              <w:tcPr>
                <w:tcW w:w="3250" w:type="pct"/>
                <w:tcBorders>
                  <w:top w:val="single" w:sz="6" w:space="0" w:color="9FB8CD" w:themeColor="accent2"/>
                  <w:left w:val="single" w:sz="6" w:space="0" w:color="9FB8CD" w:themeColor="accent2"/>
                  <w:bottom w:val="single" w:sz="6" w:space="0" w:color="9FB8CD" w:themeColor="accent2"/>
                  <w:right w:val="nil"/>
                </w:tcBorders>
                <w:tcMar>
                  <w:top w:w="360" w:type="dxa"/>
                  <w:left w:w="360" w:type="dxa"/>
                  <w:bottom w:w="360" w:type="dxa"/>
                  <w:right w:w="0" w:type="dxa"/>
                </w:tcMar>
              </w:tcPr>
              <w:p w:rsidR="008346C9" w:rsidRPr="008346C9" w:rsidRDefault="008346C9">
                <w:pPr>
                  <w:pStyle w:val="PersonalName"/>
                  <w:rPr>
                    <w:rFonts w:ascii="Arial Black" w:hAnsi="Arial Black" w:cs="DokChampa"/>
                    <w:color w:val="auto"/>
                  </w:rPr>
                </w:pPr>
                <w:r w:rsidRPr="008346C9">
                  <w:rPr>
                    <w:rFonts w:ascii="Arial Black" w:hAnsi="Arial Black" w:cs="DokChampa"/>
                    <w:color w:val="auto"/>
                    <w:spacing w:val="10"/>
                  </w:rPr>
                  <w:sym w:font="Wingdings 3" w:char="F07D"/>
                </w:r>
                <w:sdt>
                  <w:sdtPr>
                    <w:rPr>
                      <w:rFonts w:ascii="Arial Black" w:hAnsi="Arial Black" w:cs="DokChampa"/>
                      <w:color w:val="auto"/>
                    </w:rPr>
                    <w:id w:val="11024321"/>
                    <w:placeholder>
                      <w:docPart w:val="338F1338B9A74F48AE94DF25696A567F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0D1A91">
                      <w:rPr>
                        <w:rFonts w:ascii="Arial Black" w:hAnsi="Arial Black" w:cs="DokChampa"/>
                        <w:color w:val="auto"/>
                        <w:lang w:val="en-IN"/>
                      </w:rPr>
                      <w:t>SRIMANA MAITY</w:t>
                    </w:r>
                  </w:sdtContent>
                </w:sdt>
                <w:r w:rsidRPr="008346C9">
                  <w:rPr>
                    <w:rFonts w:ascii="Arial Black" w:hAnsi="Arial Black" w:cs="DokChampa"/>
                    <w:color w:val="auto"/>
                  </w:rPr>
                  <w:t xml:space="preserve"> </w:t>
                </w:r>
              </w:p>
              <w:p w:rsidR="008346C9" w:rsidRPr="008346C9" w:rsidRDefault="000D1A91">
                <w:pPr>
                  <w:pStyle w:val="AddressText"/>
                  <w:rPr>
                    <w:rFonts w:ascii="Arial Black" w:hAnsi="Arial Black" w:cs="DokChampa"/>
                    <w:color w:val="auto"/>
                  </w:rPr>
                </w:pPr>
                <w:r>
                  <w:rPr>
                    <w:rFonts w:ascii="Arial Black" w:hAnsi="Arial Black" w:cs="DokChampa"/>
                    <w:color w:val="auto"/>
                  </w:rPr>
                  <w:t>10/2 M.M. FEEDER ROAD, Ariadaha, Kolkata - 700 057</w:t>
                </w:r>
              </w:p>
              <w:p w:rsidR="008346C9" w:rsidRPr="008346C9" w:rsidRDefault="008346C9">
                <w:pPr>
                  <w:pStyle w:val="AddressText"/>
                  <w:rPr>
                    <w:rFonts w:ascii="Arial Black" w:hAnsi="Arial Black" w:cs="DokChampa"/>
                    <w:color w:val="auto"/>
                  </w:rPr>
                </w:pPr>
                <w:r w:rsidRPr="008346C9">
                  <w:rPr>
                    <w:rFonts w:ascii="Arial Black" w:hAnsi="Arial Black" w:cs="DokChampa"/>
                    <w:color w:val="auto"/>
                  </w:rPr>
                  <w:t xml:space="preserve">Phone: </w:t>
                </w:r>
                <w:r w:rsidR="000D1A91">
                  <w:rPr>
                    <w:rFonts w:ascii="Arial Black" w:hAnsi="Arial Black" w:cs="DokChampa"/>
                    <w:color w:val="auto"/>
                  </w:rPr>
                  <w:t>6290169157</w:t>
                </w:r>
              </w:p>
              <w:p w:rsidR="008346C9" w:rsidRPr="008346C9" w:rsidRDefault="008346C9">
                <w:pPr>
                  <w:pStyle w:val="AddressText"/>
                  <w:rPr>
                    <w:rFonts w:ascii="Arial Black" w:hAnsi="Arial Black" w:cs="DokChampa"/>
                    <w:color w:val="auto"/>
                  </w:rPr>
                </w:pPr>
                <w:r w:rsidRPr="008346C9">
                  <w:rPr>
                    <w:rFonts w:ascii="Arial Black" w:hAnsi="Arial Black" w:cs="DokChampa"/>
                    <w:color w:val="auto"/>
                  </w:rPr>
                  <w:t xml:space="preserve">E-mail: </w:t>
                </w:r>
                <w:r w:rsidR="003D164D">
                  <w:rPr>
                    <w:rFonts w:ascii="Arial Black" w:hAnsi="Arial Black" w:cs="DokChampa"/>
                    <w:color w:val="auto"/>
                  </w:rPr>
                  <w:t>srimanamaity75@gmai.com</w:t>
                </w:r>
              </w:p>
              <w:p w:rsidR="008346C9" w:rsidRPr="008346C9" w:rsidRDefault="008346C9" w:rsidP="000D1A91">
                <w:pPr>
                  <w:pStyle w:val="AddressText"/>
                  <w:rPr>
                    <w:rFonts w:ascii="Arial Black" w:hAnsi="Arial Black" w:cs="DokChampa"/>
                    <w:color w:val="auto"/>
                    <w:sz w:val="24"/>
                  </w:rPr>
                </w:pPr>
                <w:r w:rsidRPr="008346C9">
                  <w:rPr>
                    <w:rFonts w:ascii="Arial Black" w:hAnsi="Arial Black" w:cs="DokChampa"/>
                    <w:color w:val="auto"/>
                  </w:rPr>
                  <w:t xml:space="preserve">   </w:t>
                </w:r>
              </w:p>
            </w:tc>
            <w:tc>
              <w:tcPr>
                <w:tcW w:w="1550" w:type="pct"/>
                <w:tcBorders>
                  <w:top w:val="single" w:sz="6" w:space="0" w:color="9FB8CD" w:themeColor="accent2"/>
                  <w:left w:val="nil"/>
                  <w:bottom w:val="single" w:sz="6" w:space="0" w:color="9FB8CD" w:themeColor="accent2"/>
                  <w:right w:val="single" w:sz="6" w:space="0" w:color="9FB8CD" w:themeColor="accent2"/>
                </w:tcBorders>
                <w:tcMar>
                  <w:top w:w="360" w:type="dxa"/>
                  <w:left w:w="360" w:type="dxa"/>
                  <w:right w:w="360" w:type="dxa"/>
                </w:tcMar>
              </w:tcPr>
              <w:p w:rsidR="008346C9" w:rsidRPr="008346C9" w:rsidRDefault="008346C9">
                <w:pPr>
                  <w:rPr>
                    <w:rFonts w:ascii="Arial Black" w:hAnsi="Arial Black" w:cs="DokChampa"/>
                    <w:color w:val="auto"/>
                  </w:rPr>
                </w:pPr>
                <w:r w:rsidRPr="008346C9">
                  <w:rPr>
                    <w:rFonts w:ascii="Arial Black" w:hAnsi="Arial Black" w:cs="DokChampa"/>
                    <w:noProof/>
                    <w:color w:val="auto"/>
                    <w:lang w:val="en-IN" w:eastAsia="en-IN"/>
                  </w:rPr>
                  <w:drawing>
                    <wp:inline distT="0" distB="0" distL="0" distR="0">
                      <wp:extent cx="1162050" cy="1646977"/>
                      <wp:effectExtent l="19050" t="0" r="0" b="0"/>
                      <wp:docPr id="1" name="j0284972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j0284972.jpg"/>
                              <pic:cNvPicPr/>
                            </pic:nvPicPr>
                            <pic:blipFill>
                              <a:blip r:embed="rId8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62050" cy="1646977"/>
                              </a:xfrm>
                              <a:prstGeom prst="rect">
                                <a:avLst/>
                              </a:prstGeom>
                              <a:ln w="38100" cap="sq">
                                <a:noFill/>
                                <a:prstDash val="solid"/>
                                <a:miter lim="800000"/>
                              </a:ln>
                              <a:effectLst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DC1902" w:rsidRPr="008346C9" w:rsidRDefault="002229FF">
          <w:pPr>
            <w:pStyle w:val="NoSpacing"/>
            <w:rPr>
              <w:rFonts w:ascii="Arial Black" w:hAnsi="Arial Black" w:cs="DokChampa"/>
              <w:color w:val="auto"/>
            </w:rPr>
          </w:pPr>
        </w:p>
      </w:sdtContent>
    </w:sdt>
    <w:tbl>
      <w:tblPr>
        <w:tblStyle w:val="TableGrid"/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/>
      </w:tblPr>
      <w:tblGrid>
        <w:gridCol w:w="365"/>
        <w:gridCol w:w="9363"/>
      </w:tblGrid>
      <w:tr w:rsidR="00DC1902" w:rsidRPr="008346C9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DC1902" w:rsidRPr="008346C9" w:rsidRDefault="00DC1902">
            <w:pPr>
              <w:rPr>
                <w:rFonts w:ascii="Arial Black" w:hAnsi="Arial Black" w:cs="DokChampa"/>
                <w:color w:val="auto"/>
              </w:rPr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DC1902" w:rsidRPr="008346C9" w:rsidRDefault="003B346C">
            <w:pPr>
              <w:pStyle w:val="Section"/>
              <w:rPr>
                <w:rFonts w:ascii="Arial Black" w:hAnsi="Arial Black" w:cs="DokChampa"/>
                <w:color w:val="auto"/>
              </w:rPr>
            </w:pPr>
            <w:r w:rsidRPr="008346C9">
              <w:rPr>
                <w:rFonts w:ascii="Arial Black" w:hAnsi="Arial Black" w:cs="DokChampa"/>
                <w:color w:val="auto"/>
              </w:rPr>
              <w:t>Objectives</w:t>
            </w:r>
            <w:r w:rsidR="00703300">
              <w:rPr>
                <w:rFonts w:ascii="Arial Black" w:hAnsi="Arial Black" w:cs="DokChampa"/>
                <w:color w:val="auto"/>
              </w:rPr>
              <w:t>:</w:t>
            </w:r>
          </w:p>
          <w:p w:rsidR="00703300" w:rsidRDefault="00703300" w:rsidP="00703300">
            <w:pPr>
              <w:pStyle w:val="SubsectionText"/>
              <w:jc w:val="both"/>
              <w:rPr>
                <w:rFonts w:ascii="Arial Black" w:hAnsi="Arial Black" w:cs="DokChampa"/>
                <w:color w:val="auto"/>
              </w:rPr>
            </w:pPr>
            <w:r>
              <w:rPr>
                <w:rFonts w:ascii="Arial Black" w:hAnsi="Arial Black" w:cs="DokChampa"/>
                <w:color w:val="auto"/>
              </w:rPr>
              <w:t>TO SECURE A CHALLENGING POSITION IN A REPUTABLE ORGANIZATION TO EXPAND MY KNOWLEDGE, LEARNING AND SKILL</w:t>
            </w:r>
          </w:p>
          <w:p w:rsidR="00DC1902" w:rsidRPr="008346C9" w:rsidRDefault="003B346C">
            <w:pPr>
              <w:pStyle w:val="Section"/>
              <w:rPr>
                <w:rFonts w:ascii="Arial Black" w:hAnsi="Arial Black" w:cs="DokChampa"/>
                <w:color w:val="auto"/>
              </w:rPr>
            </w:pPr>
            <w:r w:rsidRPr="008346C9">
              <w:rPr>
                <w:rFonts w:ascii="Arial Black" w:hAnsi="Arial Black" w:cs="DokChampa"/>
                <w:color w:val="auto"/>
              </w:rPr>
              <w:t>Education</w:t>
            </w:r>
            <w:r w:rsidR="00703300">
              <w:rPr>
                <w:rFonts w:ascii="Arial Black" w:hAnsi="Arial Black" w:cs="DokChampa"/>
                <w:color w:val="auto"/>
              </w:rPr>
              <w:t>:</w:t>
            </w:r>
          </w:p>
          <w:p w:rsidR="003D164D" w:rsidRDefault="000D1A91">
            <w:pPr>
              <w:pStyle w:val="Subsection"/>
              <w:rPr>
                <w:rStyle w:val="SubsectionDateChar"/>
                <w:rFonts w:ascii="Arial Black" w:hAnsi="Arial Black" w:cs="DokChampa"/>
                <w:color w:val="auto"/>
              </w:rPr>
            </w:pPr>
            <w:r>
              <w:rPr>
                <w:rFonts w:ascii="Arial Black" w:hAnsi="Arial Black" w:cs="DokChampa"/>
                <w:b w:val="0"/>
                <w:color w:val="auto"/>
              </w:rPr>
              <w:t>COPA</w:t>
            </w:r>
            <w:r w:rsidR="003B346C" w:rsidRPr="008346C9">
              <w:rPr>
                <w:rFonts w:ascii="Arial Black" w:hAnsi="Arial Black" w:cs="DokChampa"/>
                <w:color w:val="auto"/>
              </w:rPr>
              <w:t xml:space="preserve"> </w:t>
            </w:r>
            <w:r w:rsidR="003B346C" w:rsidRPr="008346C9">
              <w:rPr>
                <w:rStyle w:val="SubsectionDateChar"/>
                <w:rFonts w:ascii="Arial Black" w:hAnsi="Arial Black" w:cs="DokChampa"/>
                <w:color w:val="auto"/>
              </w:rPr>
              <w:t>(</w:t>
            </w:r>
            <w:r>
              <w:rPr>
                <w:rFonts w:ascii="Arial Black" w:hAnsi="Arial Black" w:cs="DokChampa"/>
                <w:b w:val="0"/>
                <w:color w:val="auto"/>
              </w:rPr>
              <w:t>SEPTEMBER,2022</w:t>
            </w:r>
            <w:r w:rsidR="003B346C" w:rsidRPr="008346C9">
              <w:rPr>
                <w:rStyle w:val="SubsectionDateChar"/>
                <w:rFonts w:ascii="Arial Black" w:hAnsi="Arial Black" w:cs="DokChampa"/>
                <w:color w:val="auto"/>
              </w:rPr>
              <w:t>)</w:t>
            </w:r>
          </w:p>
          <w:p w:rsidR="003D164D" w:rsidRPr="003D164D" w:rsidRDefault="000D1A91" w:rsidP="003D164D">
            <w:pPr>
              <w:pStyle w:val="Subsection"/>
              <w:rPr>
                <w:rFonts w:ascii="Arial Black" w:hAnsi="Arial Black" w:cs="DokChampa"/>
                <w:b w:val="0"/>
                <w:color w:val="auto"/>
              </w:rPr>
            </w:pPr>
            <w:r>
              <w:rPr>
                <w:rFonts w:ascii="Arial Black" w:hAnsi="Arial Black" w:cs="DokChampa"/>
                <w:b w:val="0"/>
                <w:color w:val="auto"/>
              </w:rPr>
              <w:t>B.Sc</w:t>
            </w:r>
            <w:r w:rsidR="003D164D" w:rsidRPr="008346C9">
              <w:rPr>
                <w:rFonts w:ascii="Arial Black" w:hAnsi="Arial Black" w:cs="DokChampa"/>
                <w:color w:val="auto"/>
              </w:rPr>
              <w:t xml:space="preserve"> </w:t>
            </w:r>
            <w:r w:rsidR="003D164D" w:rsidRPr="008346C9">
              <w:rPr>
                <w:rStyle w:val="SubsectionDateChar"/>
                <w:rFonts w:ascii="Arial Black" w:hAnsi="Arial Black" w:cs="DokChampa"/>
                <w:color w:val="auto"/>
              </w:rPr>
              <w:t>(</w:t>
            </w:r>
            <w:r>
              <w:rPr>
                <w:rFonts w:ascii="Arial Black" w:hAnsi="Arial Black" w:cs="DokChampa"/>
                <w:b w:val="0"/>
                <w:color w:val="auto"/>
              </w:rPr>
              <w:t>SEPTEMBER, 2021</w:t>
            </w:r>
            <w:r w:rsidR="003D164D" w:rsidRPr="008346C9">
              <w:rPr>
                <w:rStyle w:val="SubsectionDateChar"/>
                <w:rFonts w:ascii="Arial Black" w:hAnsi="Arial Black" w:cs="DokChampa"/>
                <w:color w:val="auto"/>
              </w:rPr>
              <w:t>)</w:t>
            </w:r>
          </w:p>
          <w:p w:rsidR="003D164D" w:rsidRPr="003D164D" w:rsidRDefault="000D1A91" w:rsidP="003D164D">
            <w:pPr>
              <w:pStyle w:val="Subsection"/>
              <w:rPr>
                <w:rFonts w:ascii="Arial Black" w:hAnsi="Arial Black" w:cs="DokChampa"/>
                <w:b w:val="0"/>
                <w:color w:val="auto"/>
              </w:rPr>
            </w:pPr>
            <w:r>
              <w:rPr>
                <w:rFonts w:ascii="Arial Black" w:hAnsi="Arial Black" w:cs="DokChampa"/>
                <w:b w:val="0"/>
                <w:color w:val="auto"/>
              </w:rPr>
              <w:t>12</w:t>
            </w:r>
            <w:r w:rsidRPr="000D1A91">
              <w:rPr>
                <w:rFonts w:ascii="Arial Black" w:hAnsi="Arial Black" w:cs="DokChampa"/>
                <w:b w:val="0"/>
                <w:color w:val="auto"/>
                <w:vertAlign w:val="superscript"/>
              </w:rPr>
              <w:t>th</w:t>
            </w:r>
            <w:r w:rsidR="003D164D" w:rsidRPr="008346C9">
              <w:rPr>
                <w:rFonts w:ascii="Arial Black" w:hAnsi="Arial Black" w:cs="DokChampa"/>
                <w:color w:val="auto"/>
              </w:rPr>
              <w:t xml:space="preserve"> </w:t>
            </w:r>
            <w:r w:rsidR="003D164D" w:rsidRPr="008346C9">
              <w:rPr>
                <w:rStyle w:val="SubsectionDateChar"/>
                <w:rFonts w:ascii="Arial Black" w:hAnsi="Arial Black" w:cs="DokChampa"/>
                <w:color w:val="auto"/>
              </w:rPr>
              <w:t>(</w:t>
            </w:r>
            <w:r>
              <w:rPr>
                <w:rFonts w:ascii="Arial Black" w:hAnsi="Arial Black" w:cs="DokChampa"/>
                <w:b w:val="0"/>
                <w:color w:val="auto"/>
              </w:rPr>
              <w:t>SEPTEMBER, 2018</w:t>
            </w:r>
            <w:r w:rsidR="003D164D" w:rsidRPr="008346C9">
              <w:rPr>
                <w:rStyle w:val="SubsectionDateChar"/>
                <w:rFonts w:ascii="Arial Black" w:hAnsi="Arial Black" w:cs="DokChampa"/>
                <w:color w:val="auto"/>
              </w:rPr>
              <w:t>)</w:t>
            </w:r>
          </w:p>
          <w:p w:rsidR="000D1A91" w:rsidRPr="003D164D" w:rsidRDefault="000D1A91" w:rsidP="000D1A91">
            <w:pPr>
              <w:pStyle w:val="Subsection"/>
              <w:rPr>
                <w:rFonts w:ascii="Arial Black" w:hAnsi="Arial Black" w:cs="DokChampa"/>
                <w:b w:val="0"/>
                <w:color w:val="auto"/>
              </w:rPr>
            </w:pPr>
            <w:r>
              <w:rPr>
                <w:rFonts w:ascii="Arial Black" w:hAnsi="Arial Black" w:cs="DokChampa"/>
                <w:b w:val="0"/>
                <w:color w:val="auto"/>
              </w:rPr>
              <w:t>10</w:t>
            </w:r>
            <w:r w:rsidRPr="000D1A91">
              <w:rPr>
                <w:rFonts w:ascii="Arial Black" w:hAnsi="Arial Black" w:cs="DokChampa"/>
                <w:b w:val="0"/>
                <w:color w:val="auto"/>
                <w:vertAlign w:val="superscript"/>
              </w:rPr>
              <w:t>th</w:t>
            </w:r>
            <w:r w:rsidRPr="008346C9">
              <w:rPr>
                <w:rFonts w:ascii="Arial Black" w:hAnsi="Arial Black" w:cs="DokChampa"/>
                <w:color w:val="auto"/>
              </w:rPr>
              <w:t xml:space="preserve"> </w:t>
            </w:r>
            <w:r w:rsidRPr="008346C9">
              <w:rPr>
                <w:rStyle w:val="SubsectionDateChar"/>
                <w:rFonts w:ascii="Arial Black" w:hAnsi="Arial Black" w:cs="DokChampa"/>
                <w:color w:val="auto"/>
              </w:rPr>
              <w:t>(</w:t>
            </w:r>
            <w:r>
              <w:rPr>
                <w:rFonts w:ascii="Arial Black" w:hAnsi="Arial Black" w:cs="DokChampa"/>
                <w:b w:val="0"/>
                <w:color w:val="auto"/>
              </w:rPr>
              <w:t>SEPTEMBER, 2016</w:t>
            </w:r>
            <w:r w:rsidRPr="008346C9">
              <w:rPr>
                <w:rStyle w:val="SubsectionDateChar"/>
                <w:rFonts w:ascii="Arial Black" w:hAnsi="Arial Black" w:cs="DokChampa"/>
                <w:color w:val="auto"/>
              </w:rPr>
              <w:t>)</w:t>
            </w:r>
          </w:p>
          <w:p w:rsidR="003D164D" w:rsidRPr="003D164D" w:rsidRDefault="003D164D">
            <w:pPr>
              <w:pStyle w:val="Subsection"/>
              <w:rPr>
                <w:rFonts w:ascii="Arial Black" w:hAnsi="Arial Black" w:cs="DokChampa"/>
                <w:b w:val="0"/>
                <w:color w:val="auto"/>
              </w:rPr>
            </w:pPr>
          </w:p>
          <w:p w:rsidR="00DC1902" w:rsidRPr="008346C9" w:rsidRDefault="003B346C">
            <w:pPr>
              <w:pStyle w:val="Section"/>
              <w:rPr>
                <w:rFonts w:ascii="Arial Black" w:hAnsi="Arial Black" w:cs="DokChampa"/>
                <w:color w:val="auto"/>
              </w:rPr>
            </w:pPr>
            <w:r w:rsidRPr="008346C9">
              <w:rPr>
                <w:rFonts w:ascii="Arial Black" w:hAnsi="Arial Black" w:cs="DokChampa"/>
                <w:color w:val="auto"/>
              </w:rPr>
              <w:t>Experience</w:t>
            </w:r>
            <w:r w:rsidR="000D1A91">
              <w:rPr>
                <w:rFonts w:ascii="Arial Black" w:hAnsi="Arial Black" w:cs="DokChampa"/>
                <w:color w:val="auto"/>
              </w:rPr>
              <w:t>:</w:t>
            </w:r>
          </w:p>
          <w:p w:rsidR="00DC1902" w:rsidRPr="008346C9" w:rsidRDefault="003D164D" w:rsidP="00703300">
            <w:pPr>
              <w:pStyle w:val="SubsectionText"/>
              <w:rPr>
                <w:rFonts w:ascii="Arial Black" w:hAnsi="Arial Black" w:cs="DokChampa"/>
                <w:color w:val="auto"/>
              </w:rPr>
            </w:pPr>
            <w:r>
              <w:rPr>
                <w:rFonts w:ascii="Arial Black" w:hAnsi="Arial Black" w:cs="DokChampa"/>
                <w:color w:val="auto"/>
              </w:rPr>
              <w:t>FRESHER</w:t>
            </w:r>
          </w:p>
          <w:p w:rsidR="00DC1902" w:rsidRPr="008346C9" w:rsidRDefault="003B346C">
            <w:pPr>
              <w:pStyle w:val="Section"/>
              <w:rPr>
                <w:rFonts w:ascii="Arial Black" w:hAnsi="Arial Black" w:cs="DokChampa"/>
                <w:color w:val="auto"/>
              </w:rPr>
            </w:pPr>
            <w:r w:rsidRPr="008346C9">
              <w:rPr>
                <w:rFonts w:ascii="Arial Black" w:hAnsi="Arial Black" w:cs="DokChampa"/>
                <w:color w:val="auto"/>
              </w:rPr>
              <w:t>Skills</w:t>
            </w:r>
          </w:p>
          <w:p w:rsidR="003D164D" w:rsidRPr="003D164D" w:rsidRDefault="003D164D" w:rsidP="003D164D">
            <w:pPr>
              <w:pStyle w:val="ListBullet"/>
              <w:numPr>
                <w:ilvl w:val="0"/>
                <w:numId w:val="1"/>
              </w:numPr>
              <w:rPr>
                <w:rFonts w:ascii="Arial Black" w:hAnsi="Arial Black" w:cs="DokChampa"/>
                <w:color w:val="auto"/>
              </w:rPr>
            </w:pPr>
            <w:r>
              <w:rPr>
                <w:rFonts w:ascii="Arial Black" w:hAnsi="Arial Black" w:cs="DokChampa"/>
                <w:color w:val="auto"/>
              </w:rPr>
              <w:t>COMPUTER SKILL</w:t>
            </w:r>
          </w:p>
          <w:p w:rsidR="003D164D" w:rsidRDefault="003D164D" w:rsidP="003D164D">
            <w:pPr>
              <w:pStyle w:val="ListBullet"/>
              <w:numPr>
                <w:ilvl w:val="0"/>
                <w:numId w:val="1"/>
              </w:numPr>
              <w:rPr>
                <w:rFonts w:ascii="Arial Black" w:hAnsi="Arial Black" w:cs="DokChampa"/>
                <w:color w:val="auto"/>
              </w:rPr>
            </w:pPr>
            <w:r>
              <w:rPr>
                <w:rFonts w:ascii="Arial Black" w:hAnsi="Arial Black" w:cs="DokChampa"/>
                <w:color w:val="auto"/>
              </w:rPr>
              <w:t>COMMUNICATION SKILL</w:t>
            </w:r>
          </w:p>
          <w:p w:rsidR="00703300" w:rsidRPr="00703300" w:rsidRDefault="000D1A91" w:rsidP="00703300">
            <w:pPr>
              <w:pStyle w:val="ListBullet"/>
              <w:numPr>
                <w:ilvl w:val="0"/>
                <w:numId w:val="1"/>
              </w:numPr>
              <w:rPr>
                <w:rFonts w:ascii="Arial Black" w:hAnsi="Arial Black" w:cs="DokChampa"/>
                <w:color w:val="auto"/>
              </w:rPr>
            </w:pPr>
            <w:r>
              <w:rPr>
                <w:rFonts w:ascii="Arial Black" w:hAnsi="Arial Black" w:cs="DokChampa"/>
                <w:color w:val="auto"/>
              </w:rPr>
              <w:t>ORGANIZATION SKILL</w:t>
            </w:r>
          </w:p>
        </w:tc>
      </w:tr>
    </w:tbl>
    <w:tbl>
      <w:tblPr>
        <w:tblStyle w:val="TableGrid"/>
        <w:tblpPr w:leftFromText="187" w:rightFromText="187" w:tblpXSpec="center" w:tblpYSpec="bottom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/>
      </w:tblPr>
      <w:tblGrid>
        <w:gridCol w:w="9576"/>
      </w:tblGrid>
      <w:tr w:rsidR="00DC1902" w:rsidRPr="008346C9">
        <w:trPr>
          <w:trHeight w:val="576"/>
          <w:jc w:val="center"/>
        </w:trPr>
        <w:tc>
          <w:tcPr>
            <w:tcW w:w="9576" w:type="dxa"/>
          </w:tcPr>
          <w:p w:rsidR="00DC1902" w:rsidRPr="008346C9" w:rsidRDefault="00DC1902">
            <w:pPr>
              <w:rPr>
                <w:rFonts w:ascii="Arial Black" w:hAnsi="Arial Black" w:cs="DokChampa"/>
                <w:color w:val="auto"/>
              </w:rPr>
            </w:pPr>
          </w:p>
        </w:tc>
      </w:tr>
    </w:tbl>
    <w:p w:rsidR="00DC1902" w:rsidRPr="008346C9" w:rsidRDefault="00DC1902">
      <w:pPr>
        <w:rPr>
          <w:rFonts w:ascii="Arial Black" w:hAnsi="Arial Black" w:cs="DokChampa"/>
          <w:color w:val="auto"/>
        </w:rPr>
      </w:pPr>
    </w:p>
    <w:sectPr w:rsidR="00DC1902" w:rsidRPr="008346C9" w:rsidSect="00DC1902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6001" w:rsidRDefault="00076001">
      <w:pPr>
        <w:spacing w:after="0" w:line="240" w:lineRule="auto"/>
      </w:pPr>
      <w:r>
        <w:separator/>
      </w:r>
    </w:p>
  </w:endnote>
  <w:endnote w:type="continuationSeparator" w:id="0">
    <w:p w:rsidR="00076001" w:rsidRDefault="00076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902" w:rsidRDefault="003B346C">
    <w:pPr>
      <w:pStyle w:val="FooterLeft"/>
    </w:pPr>
    <w:r>
      <w:rPr>
        <w:color w:val="9FB8CD" w:themeColor="accent2"/>
      </w:rPr>
      <w:sym w:font="Wingdings 3" w:char="F07D"/>
    </w:r>
    <w:r>
      <w:t xml:space="preserve"> Page </w:t>
    </w:r>
    <w:fldSimple w:instr=" PAGE  \* Arabic  \* MERGEFORMAT ">
      <w:r w:rsidR="003D164D">
        <w:rPr>
          <w:noProof/>
        </w:rPr>
        <w:t>2</w:t>
      </w:r>
    </w:fldSimple>
    <w:r>
      <w:t xml:space="preserve"> | </w:t>
    </w:r>
    <w:sdt>
      <w:sdtPr>
        <w:id w:val="121446346"/>
        <w:placeholder>
          <w:docPart w:val="9184A56882D14E30AEDF1643EE380672"/>
        </w:placeholder>
        <w:showingPlcHdr/>
        <w:text/>
      </w:sdtPr>
      <w:sdtContent>
        <w:r>
          <w:t>[Type your phone number]</w:t>
        </w:r>
      </w:sdtContent>
    </w:sdt>
  </w:p>
  <w:p w:rsidR="00DC1902" w:rsidRDefault="00DC190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902" w:rsidRDefault="003B346C">
    <w:pPr>
      <w:pStyle w:val="FooterRight"/>
    </w:pPr>
    <w:r>
      <w:rPr>
        <w:color w:val="9FB8CD" w:themeColor="accent2"/>
      </w:rPr>
      <w:sym w:font="Wingdings 3" w:char="F07D"/>
    </w:r>
    <w:r>
      <w:t xml:space="preserve"> Page </w:t>
    </w:r>
    <w:fldSimple w:instr=" PAGE  \* Arabic  \* MERGEFORMAT ">
      <w:r>
        <w:rPr>
          <w:noProof/>
        </w:rPr>
        <w:t>3</w:t>
      </w:r>
    </w:fldSimple>
    <w:r>
      <w:t xml:space="preserve"> | </w:t>
    </w:r>
    <w:sdt>
      <w:sdtPr>
        <w:id w:val="121446365"/>
        <w:placeholder>
          <w:docPart w:val="0E8D9E576AF04899B4E1F7860B5ADE85"/>
        </w:placeholder>
        <w:temporary/>
        <w:showingPlcHdr/>
        <w:text/>
      </w:sdtPr>
      <w:sdtContent>
        <w:r>
          <w:t>[Type your e-mail address]</w:t>
        </w:r>
      </w:sdtContent>
    </w:sdt>
  </w:p>
  <w:p w:rsidR="00DC1902" w:rsidRDefault="00DC19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6001" w:rsidRDefault="00076001">
      <w:pPr>
        <w:spacing w:after="0" w:line="240" w:lineRule="auto"/>
      </w:pPr>
      <w:r>
        <w:separator/>
      </w:r>
    </w:p>
  </w:footnote>
  <w:footnote w:type="continuationSeparator" w:id="0">
    <w:p w:rsidR="00076001" w:rsidRDefault="00076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902" w:rsidRDefault="003B346C">
    <w:pPr>
      <w:pStyle w:val="HeaderLeft"/>
      <w:jc w:val="right"/>
    </w:pPr>
    <w:r>
      <w:rPr>
        <w:color w:val="9FB8CD" w:themeColor="accent2"/>
      </w:rPr>
      <w:sym w:font="Wingdings 3" w:char="F07D"/>
    </w:r>
    <w:r>
      <w:t xml:space="preserve"> Resume: </w:t>
    </w:r>
    <w:sdt>
      <w:sdtPr>
        <w:id w:val="176770587"/>
        <w:placeholder>
          <w:docPart w:val="B96D2803F3734C2C81AC49E5CBAAE71D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0D1A91">
          <w:rPr>
            <w:lang w:val="en-IN"/>
          </w:rPr>
          <w:t>SRIMANA MAITY</w:t>
        </w:r>
      </w:sdtContent>
    </w:sdt>
  </w:p>
  <w:p w:rsidR="00DC1902" w:rsidRDefault="00DC190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902" w:rsidRDefault="003B346C">
    <w:pPr>
      <w:pStyle w:val="HeaderRight"/>
      <w:jc w:val="left"/>
    </w:pPr>
    <w:r>
      <w:rPr>
        <w:color w:val="9FB8CD" w:themeColor="accent2"/>
      </w:rPr>
      <w:sym w:font="Wingdings 3" w:char="F07D"/>
    </w:r>
    <w:r>
      <w:t xml:space="preserve"> Resume: </w:t>
    </w:r>
    <w:sdt>
      <w:sdtPr>
        <w:id w:val="176939009"/>
        <w:placeholder>
          <w:docPart w:val="F36FE8A513F0480888A236A0800FA4CA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0D1A91">
          <w:rPr>
            <w:lang w:val="en-IN"/>
          </w:rPr>
          <w:t>SRIMANA MAITY</w:t>
        </w:r>
      </w:sdtContent>
    </w:sdt>
  </w:p>
  <w:p w:rsidR="00DC1902" w:rsidRDefault="00DC190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FE475DE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</w:compat>
  <w:rsids>
    <w:rsidRoot w:val="003D164D"/>
    <w:rsid w:val="0004283A"/>
    <w:rsid w:val="00057374"/>
    <w:rsid w:val="00076001"/>
    <w:rsid w:val="000D1A91"/>
    <w:rsid w:val="002229FF"/>
    <w:rsid w:val="003763E8"/>
    <w:rsid w:val="003B346C"/>
    <w:rsid w:val="003D164D"/>
    <w:rsid w:val="00703300"/>
    <w:rsid w:val="008346C9"/>
    <w:rsid w:val="008C1CDF"/>
    <w:rsid w:val="00DC19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902"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DC1902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902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902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902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902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902"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902"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902"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902"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DC19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rsid w:val="00DC190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C190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1902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DC190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902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19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902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rsid w:val="00DC1902"/>
    <w:pPr>
      <w:numPr>
        <w:numId w:val="21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DC1902"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DC1902"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sid w:val="00DC1902"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sid w:val="00DC1902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902"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DC1902"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unhideWhenUsed/>
    <w:qFormat/>
    <w:rsid w:val="00DC1902"/>
    <w:pPr>
      <w:numPr>
        <w:numId w:val="22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C1902"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DC1902"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DC1902"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sid w:val="00DC1902"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sid w:val="00DC1902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DC1902"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902"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902"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902"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902"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902"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902"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902"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DC1902"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DC1902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902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DC1902"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unhideWhenUsed/>
    <w:qFormat/>
    <w:rsid w:val="00DC1902"/>
    <w:pPr>
      <w:numPr>
        <w:numId w:val="23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rsid w:val="00DC1902"/>
    <w:pPr>
      <w:numPr>
        <w:numId w:val="24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rsid w:val="00DC1902"/>
    <w:pPr>
      <w:numPr>
        <w:numId w:val="25"/>
      </w:numPr>
      <w:spacing w:after="120"/>
      <w:contextualSpacing/>
    </w:pPr>
  </w:style>
  <w:style w:type="character" w:styleId="Strong">
    <w:name w:val="Strong"/>
    <w:uiPriority w:val="22"/>
    <w:qFormat/>
    <w:rsid w:val="00DC1902"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sid w:val="00DC1902"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sid w:val="00DC1902"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DC1902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DC1902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DC1902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DC1902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DC1902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DC1902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DC1902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DC1902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DC1902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2"/>
    <w:unhideWhenUsed/>
    <w:qFormat/>
    <w:rsid w:val="00DC1902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DC1902"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C1902"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DC1902"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DC1902"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sid w:val="00DC1902"/>
    <w:rPr>
      <w:rFonts w:asciiTheme="majorHAnsi" w:hAnsiTheme="majorHAnsi"/>
      <w:noProof/>
      <w:color w:val="525A7D" w:themeColor="accent1" w:themeShade="BF"/>
      <w:sz w:val="40"/>
      <w:szCs w:val="40"/>
    </w:rPr>
  </w:style>
  <w:style w:type="character" w:customStyle="1" w:styleId="SectionChar">
    <w:name w:val="Section Char"/>
    <w:basedOn w:val="DefaultParagraphFont"/>
    <w:link w:val="Section"/>
    <w:uiPriority w:val="1"/>
    <w:rsid w:val="00DC1902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DC1902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semiHidden/>
    <w:rsid w:val="00DC1902"/>
    <w:rPr>
      <w:rFonts w:asciiTheme="majorHAnsi" w:hAnsiTheme="majorHAnsi"/>
      <w:color w:val="9FB8CD" w:themeColor="accent2"/>
      <w:sz w:val="18"/>
      <w:szCs w:val="18"/>
    </w:rPr>
  </w:style>
  <w:style w:type="character" w:styleId="PlaceholderText">
    <w:name w:val="Placeholder Text"/>
    <w:basedOn w:val="DefaultParagraphFont"/>
    <w:uiPriority w:val="99"/>
    <w:unhideWhenUsed/>
    <w:rsid w:val="00DC1902"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DC1902"/>
    <w:rPr>
      <w:b w:val="0"/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rsid w:val="00DC1902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sid w:val="00DC1902"/>
  </w:style>
  <w:style w:type="paragraph" w:customStyle="1" w:styleId="FooterFirstPage">
    <w:name w:val="Footer First Page"/>
    <w:basedOn w:val="Footer"/>
    <w:uiPriority w:val="34"/>
    <w:rsid w:val="00DC1902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rsid w:val="00DC1902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rsid w:val="00DC1902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unhideWhenUsed/>
    <w:qFormat/>
    <w:rsid w:val="00DC1902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unhideWhenUsed/>
    <w:qFormat/>
    <w:rsid w:val="00DC1902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unhideWhenUsed/>
    <w:qFormat/>
    <w:rsid w:val="00DC1902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unhideWhenUsed/>
    <w:qFormat/>
    <w:rsid w:val="00DC1902"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customStyle="1" w:styleId="RecipientsName">
    <w:name w:val="Recipient's Name"/>
    <w:basedOn w:val="NoSpacing"/>
    <w:uiPriority w:val="1"/>
    <w:qFormat/>
    <w:rsid w:val="00DC1902"/>
    <w:pPr>
      <w:jc w:val="right"/>
    </w:pPr>
    <w:rPr>
      <w:rFonts w:asciiTheme="majorHAnsi" w:hAnsiTheme="majorHAnsi"/>
      <w:noProof/>
      <w:color w:val="525A7D" w:themeColor="accent1" w:themeShade="BF"/>
      <w:sz w:val="36"/>
      <w:szCs w:val="36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8FAD8A2A7444549BBF0EB40E1A02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4B976-C4C5-4CAC-90EB-FEF9A298BF77}"/>
      </w:docPartPr>
      <w:docPartBody>
        <w:p w:rsidR="001B64F1" w:rsidRDefault="00630FF9">
          <w:pPr>
            <w:pStyle w:val="28FAD8A2A7444549BBF0EB40E1A02665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B96D2803F3734C2C81AC49E5CBAAE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C2A71-42B9-4025-AD59-88A96808972C}"/>
      </w:docPartPr>
      <w:docPartBody>
        <w:p w:rsidR="001B64F1" w:rsidRDefault="00630FF9">
          <w:pPr>
            <w:pStyle w:val="B96D2803F3734C2C81AC49E5CBAAE71D"/>
          </w:pPr>
          <w:r>
            <w:t>[Type the author name]</w:t>
          </w:r>
        </w:p>
      </w:docPartBody>
    </w:docPart>
    <w:docPart>
      <w:docPartPr>
        <w:name w:val="F36FE8A513F0480888A236A0800FA4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719F1-09CE-4582-A7E9-43709B65D5D3}"/>
      </w:docPartPr>
      <w:docPartBody>
        <w:p w:rsidR="001B64F1" w:rsidRDefault="00630FF9">
          <w:pPr>
            <w:pStyle w:val="F36FE8A513F0480888A236A0800FA4CA"/>
          </w:pPr>
          <w:r>
            <w:t>[Type the author name]</w:t>
          </w:r>
        </w:p>
      </w:docPartBody>
    </w:docPart>
    <w:docPart>
      <w:docPartPr>
        <w:name w:val="9184A56882D14E30AEDF1643EE3806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932874-6EC0-4452-8BE0-8F2F2A7AEB8F}"/>
      </w:docPartPr>
      <w:docPartBody>
        <w:p w:rsidR="001B64F1" w:rsidRDefault="00630FF9">
          <w:pPr>
            <w:pStyle w:val="9184A56882D14E30AEDF1643EE380672"/>
          </w:pPr>
          <w:r>
            <w:t>[Type your phone number]</w:t>
          </w:r>
        </w:p>
      </w:docPartBody>
    </w:docPart>
    <w:docPart>
      <w:docPartPr>
        <w:name w:val="0E8D9E576AF04899B4E1F7860B5ADE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90BFE4-3C02-4066-9C1F-732392E26EE0}"/>
      </w:docPartPr>
      <w:docPartBody>
        <w:p w:rsidR="001B64F1" w:rsidRDefault="00630FF9">
          <w:pPr>
            <w:pStyle w:val="0E8D9E576AF04899B4E1F7860B5ADE85"/>
          </w:pPr>
          <w:r>
            <w:t>[Type your e-mail address]</w:t>
          </w:r>
        </w:p>
      </w:docPartBody>
    </w:docPart>
    <w:docPart>
      <w:docPartPr>
        <w:name w:val="338F1338B9A74F48AE94DF25696A56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D9AE9-D1EB-4D7F-B293-D03F326877D8}"/>
      </w:docPartPr>
      <w:docPartBody>
        <w:p w:rsidR="001B64F1" w:rsidRDefault="00F50C45" w:rsidP="00F50C45">
          <w:pPr>
            <w:pStyle w:val="338F1338B9A74F48AE94DF25696A567F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50C45"/>
    <w:rsid w:val="001B64F1"/>
    <w:rsid w:val="00630FF9"/>
    <w:rsid w:val="00927196"/>
    <w:rsid w:val="00F50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4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1B64F1"/>
    <w:rPr>
      <w:color w:val="808080"/>
    </w:rPr>
  </w:style>
  <w:style w:type="paragraph" w:customStyle="1" w:styleId="28FAD8A2A7444549BBF0EB40E1A02665">
    <w:name w:val="28FAD8A2A7444549BBF0EB40E1A02665"/>
    <w:rsid w:val="001B64F1"/>
  </w:style>
  <w:style w:type="paragraph" w:customStyle="1" w:styleId="76B36D46367844FDB6EE94A160401F7C">
    <w:name w:val="76B36D46367844FDB6EE94A160401F7C"/>
    <w:rsid w:val="001B64F1"/>
  </w:style>
  <w:style w:type="paragraph" w:customStyle="1" w:styleId="6C6993016CAB4C6FB2E32D72A9ACC3F2">
    <w:name w:val="6C6993016CAB4C6FB2E32D72A9ACC3F2"/>
    <w:rsid w:val="001B64F1"/>
  </w:style>
  <w:style w:type="paragraph" w:customStyle="1" w:styleId="619A76EE1D814ABBB246CD34FF83E89B">
    <w:name w:val="619A76EE1D814ABBB246CD34FF83E89B"/>
    <w:rsid w:val="001B64F1"/>
  </w:style>
  <w:style w:type="paragraph" w:customStyle="1" w:styleId="791D30D7675847429FCE3A4F058A06B9">
    <w:name w:val="791D30D7675847429FCE3A4F058A06B9"/>
    <w:rsid w:val="001B64F1"/>
  </w:style>
  <w:style w:type="paragraph" w:customStyle="1" w:styleId="9BA5B4E3C62A4BCEBD3FFD827E140BD8">
    <w:name w:val="9BA5B4E3C62A4BCEBD3FFD827E140BD8"/>
    <w:rsid w:val="001B64F1"/>
  </w:style>
  <w:style w:type="paragraph" w:customStyle="1" w:styleId="73A3A35E3DA04ADE961FE923A0ABC0D9">
    <w:name w:val="73A3A35E3DA04ADE961FE923A0ABC0D9"/>
    <w:rsid w:val="001B64F1"/>
  </w:style>
  <w:style w:type="paragraph" w:customStyle="1" w:styleId="6E9D96005CC24D6CA1FC0A2D694A02ED">
    <w:name w:val="6E9D96005CC24D6CA1FC0A2D694A02ED"/>
    <w:rsid w:val="001B64F1"/>
  </w:style>
  <w:style w:type="paragraph" w:customStyle="1" w:styleId="B96D2803F3734C2C81AC49E5CBAAE71D">
    <w:name w:val="B96D2803F3734C2C81AC49E5CBAAE71D"/>
    <w:rsid w:val="001B64F1"/>
  </w:style>
  <w:style w:type="paragraph" w:customStyle="1" w:styleId="F36FE8A513F0480888A236A0800FA4CA">
    <w:name w:val="F36FE8A513F0480888A236A0800FA4CA"/>
    <w:rsid w:val="001B64F1"/>
  </w:style>
  <w:style w:type="paragraph" w:customStyle="1" w:styleId="9184A56882D14E30AEDF1643EE380672">
    <w:name w:val="9184A56882D14E30AEDF1643EE380672"/>
    <w:rsid w:val="001B64F1"/>
  </w:style>
  <w:style w:type="paragraph" w:customStyle="1" w:styleId="0E8D9E576AF04899B4E1F7860B5ADE85">
    <w:name w:val="0E8D9E576AF04899B4E1F7860B5ADE85"/>
    <w:rsid w:val="001B64F1"/>
  </w:style>
  <w:style w:type="paragraph" w:customStyle="1" w:styleId="338F1338B9A74F48AE94DF25696A567F">
    <w:name w:val="338F1338B9A74F48AE94DF25696A567F"/>
    <w:rsid w:val="00F50C45"/>
  </w:style>
  <w:style w:type="paragraph" w:customStyle="1" w:styleId="D34D6E0FF57B41EA8E01BF8D1CBD23B3">
    <w:name w:val="D34D6E0FF57B41EA8E01BF8D1CBD23B3"/>
    <w:rsid w:val="00F50C45"/>
  </w:style>
  <w:style w:type="paragraph" w:customStyle="1" w:styleId="A7DFC61D561448B592C42DECBCA728E5">
    <w:name w:val="A7DFC61D561448B592C42DECBCA728E5"/>
    <w:rsid w:val="00F50C45"/>
  </w:style>
  <w:style w:type="paragraph" w:customStyle="1" w:styleId="2F5FFE1D5F31401FAA9E42C26A5C353D">
    <w:name w:val="2F5FFE1D5F31401FAA9E42C26A5C353D"/>
    <w:rsid w:val="00F50C45"/>
  </w:style>
  <w:style w:type="paragraph" w:customStyle="1" w:styleId="672BCF11059A42499D6275F2A1E507F6">
    <w:name w:val="672BCF11059A42499D6275F2A1E507F6"/>
    <w:rsid w:val="00F50C45"/>
  </w:style>
  <w:style w:type="paragraph" w:customStyle="1" w:styleId="D821C7D79FD34D2E8E31CFD74039C2B4">
    <w:name w:val="D821C7D79FD34D2E8E31CFD74039C2B4"/>
    <w:rsid w:val="00F50C45"/>
  </w:style>
  <w:style w:type="paragraph" w:customStyle="1" w:styleId="F231C605672A445E9D646BDF5BC25527">
    <w:name w:val="F231C605672A445E9D646BDF5BC25527"/>
    <w:rsid w:val="00F50C4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SRIMANA MAITY</dc:creator>
  <cp:lastModifiedBy>Administrator</cp:lastModifiedBy>
  <cp:revision>2</cp:revision>
  <dcterms:created xsi:type="dcterms:W3CDTF">2022-08-09T03:59:00Z</dcterms:created>
  <dcterms:modified xsi:type="dcterms:W3CDTF">2022-08-09T03:59:00Z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